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6592" w14:textId="77777777" w:rsidR="0078740F" w:rsidRPr="0078740F" w:rsidRDefault="0078740F" w:rsidP="0078740F">
      <w:pPr>
        <w:pStyle w:val="Title"/>
        <w:rPr>
          <w:sz w:val="22"/>
          <w:szCs w:val="22"/>
        </w:rPr>
      </w:pPr>
    </w:p>
    <w:p w14:paraId="0DB00C84" w14:textId="7FE56A19" w:rsidR="005C3A5A" w:rsidRDefault="00000000" w:rsidP="0078740F">
      <w:pPr>
        <w:pStyle w:val="Title"/>
        <w:jc w:val="center"/>
      </w:pPr>
      <w:r>
        <w:t>Sunkara Kasturi Akshaya</w:t>
      </w:r>
      <w:r w:rsidR="0078740F">
        <w:rPr>
          <w:noProof/>
        </w:rPr>
        <w:t xml:space="preserve">       </w:t>
      </w:r>
      <w:r w:rsidR="0078740F">
        <w:rPr>
          <w:noProof/>
        </w:rPr>
        <w:drawing>
          <wp:inline distT="0" distB="0" distL="0" distR="0" wp14:anchorId="4F77A583" wp14:editId="586015C0">
            <wp:extent cx="622300" cy="622300"/>
            <wp:effectExtent l="0" t="0" r="6350" b="6350"/>
            <wp:docPr id="1708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125" name="Picture 17088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D495" w14:textId="684F51D4" w:rsidR="005C3A5A" w:rsidRDefault="00000000" w:rsidP="00B50178">
      <w:pPr>
        <w:jc w:val="center"/>
      </w:pPr>
      <w:r>
        <w:t>B.</w:t>
      </w:r>
      <w:r w:rsidR="00256518">
        <w:t xml:space="preserve"> </w:t>
      </w:r>
      <w:r>
        <w:t>Tech – CSE (A</w:t>
      </w:r>
      <w:r w:rsidR="00DA1715">
        <w:t>rtificial Intelligence &amp;Machine learning</w:t>
      </w:r>
      <w:r>
        <w:t>)</w:t>
      </w:r>
    </w:p>
    <w:p w14:paraId="2DE43066" w14:textId="771A4C34" w:rsidR="005C3A5A" w:rsidRDefault="002640B2" w:rsidP="00B50178">
      <w:pPr>
        <w:jc w:val="center"/>
      </w:pPr>
      <w:r>
        <w:rPr>
          <w:rFonts w:ascii="Segoe UI Emoji" w:hAnsi="Segoe UI Emoji" w:cs="Segoe UI Emoji"/>
        </w:rPr>
        <w:t>📞</w:t>
      </w:r>
      <w:r>
        <w:t xml:space="preserve"> 9110794273 | </w:t>
      </w:r>
      <w:r>
        <w:rPr>
          <w:rFonts w:ascii="Segoe UI Emoji" w:hAnsi="Segoe UI Emoji" w:cs="Segoe UI Emoji"/>
        </w:rPr>
        <w:t>✉️</w:t>
      </w:r>
      <w:r>
        <w:t xml:space="preserve"> sunkaraakshaya11@gmail.com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LinkedIn: </w:t>
      </w:r>
      <w:r>
        <w:t xml:space="preserve"> </w:t>
      </w:r>
      <w:r>
        <w:t>https://www.linkedin.com/in/sunkarakasturiakshaya</w:t>
      </w:r>
      <w:r>
        <w:t>/</w:t>
      </w:r>
      <w:r>
        <w:rPr>
          <w:rFonts w:ascii="Segoe UI Emoji" w:hAnsi="Segoe UI Emoji" w:cs="Segoe UI Emoji"/>
        </w:rPr>
        <w:t>💻</w:t>
      </w:r>
      <w:r>
        <w:t xml:space="preserve"> GitHub: https://github.com/Akshaya-cpu</w:t>
      </w:r>
    </w:p>
    <w:p w14:paraId="4FFF651C" w14:textId="77777777" w:rsidR="00256518" w:rsidRDefault="00256518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56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Passionate and adaptable Computer Science student specializing in Artificial Intelligence and Machine Learning, with a strong foundation in programming, web development, and data analytics. Possesses hands-on experience in academic and real-time projects, participation in national-level hackathons, and proven leadership and teamwork as a coordinator in technical events. Aims to leverage skills in AI, NLP, and full-stack development to contribute to innovative technology solutions.</w:t>
      </w:r>
    </w:p>
    <w:p w14:paraId="6D305959" w14:textId="35B731D4" w:rsidR="005C3A5A" w:rsidRDefault="00000000">
      <w:pPr>
        <w:pStyle w:val="Heading1"/>
      </w:pPr>
      <w:r>
        <w:t>Education</w:t>
      </w:r>
    </w:p>
    <w:p w14:paraId="72E0A949" w14:textId="13D6CDDF" w:rsidR="005C3A5A" w:rsidRDefault="00000000">
      <w:r>
        <w:t>Sphoorthy Engineering College – B.</w:t>
      </w:r>
      <w:r w:rsidR="00256518">
        <w:t xml:space="preserve"> </w:t>
      </w:r>
      <w:r>
        <w:t>Tech, Computer Science &amp; Engineering (AI &amp; ML)</w:t>
      </w:r>
      <w:r>
        <w:br/>
        <w:t>2022 – 2026 | CGPA: 7.8</w:t>
      </w:r>
      <w:r w:rsidR="00802EFD">
        <w:t xml:space="preserve"> (Pursuing)</w:t>
      </w:r>
    </w:p>
    <w:p w14:paraId="2FCB3C66" w14:textId="77777777" w:rsidR="005C3A5A" w:rsidRDefault="00000000">
      <w:r>
        <w:t>Narayana Pullareddy Campus – Intermediate</w:t>
      </w:r>
      <w:r>
        <w:br/>
        <w:t>2020 – 2022 | 93.2%</w:t>
      </w:r>
    </w:p>
    <w:p w14:paraId="22D8D7AB" w14:textId="77777777" w:rsidR="005C3A5A" w:rsidRDefault="00000000">
      <w:r>
        <w:t>Dilshuknagar Public School – SSC</w:t>
      </w:r>
      <w:r>
        <w:br/>
        <w:t>2020 | 100%</w:t>
      </w:r>
    </w:p>
    <w:p w14:paraId="73D680F4" w14:textId="77777777" w:rsidR="005C3A5A" w:rsidRDefault="00000000">
      <w:pPr>
        <w:pStyle w:val="Heading1"/>
      </w:pPr>
      <w:r>
        <w:t>Skills</w:t>
      </w:r>
    </w:p>
    <w:p w14:paraId="071DF593" w14:textId="32A4B0AA" w:rsidR="005C3A5A" w:rsidRDefault="00000000">
      <w:r>
        <w:t>Programming: C Language</w:t>
      </w:r>
      <w:r w:rsidR="00256518">
        <w:t xml:space="preserve"> </w:t>
      </w:r>
      <w:r w:rsidR="00DA1715">
        <w:t>(Basics)</w:t>
      </w:r>
      <w:r>
        <w:t>, Python (Basics), Python Full Stack (Ongoing)</w:t>
      </w:r>
    </w:p>
    <w:p w14:paraId="2362AF4B" w14:textId="77777777" w:rsidR="005C3A5A" w:rsidRDefault="00000000">
      <w:r>
        <w:t>Data Analysis: Pandas, Matplotlib, Tableau (Workshop)</w:t>
      </w:r>
    </w:p>
    <w:p w14:paraId="1BEB8E24" w14:textId="77777777" w:rsidR="005C3A5A" w:rsidRDefault="00000000">
      <w:r>
        <w:t>Soft Skills: Team Management, Communication, Adaptability</w:t>
      </w:r>
    </w:p>
    <w:p w14:paraId="36B8AFE7" w14:textId="77777777" w:rsidR="005C3A5A" w:rsidRDefault="00000000">
      <w:r>
        <w:t>Languages: Telugu, English, Hindi</w:t>
      </w:r>
    </w:p>
    <w:p w14:paraId="66410CEE" w14:textId="77777777" w:rsidR="005C3A5A" w:rsidRDefault="00000000">
      <w:pPr>
        <w:pStyle w:val="Heading1"/>
      </w:pPr>
      <w:r>
        <w:t>Training</w:t>
      </w:r>
    </w:p>
    <w:p w14:paraId="6899E265" w14:textId="77777777" w:rsidR="005C3A5A" w:rsidRDefault="00000000">
      <w:r>
        <w:t>Voltas Wave Training (July – August)</w:t>
      </w:r>
      <w:r>
        <w:br/>
        <w:t>- Learned Matplotlib and Pandas with practical assignments.</w:t>
      </w:r>
    </w:p>
    <w:p w14:paraId="5FC7BE31" w14:textId="77777777" w:rsidR="00256518" w:rsidRDefault="00256518">
      <w:pPr>
        <w:pStyle w:val="Heading1"/>
      </w:pPr>
    </w:p>
    <w:p w14:paraId="728F3805" w14:textId="71E45618" w:rsidR="005C3A5A" w:rsidRDefault="00000000">
      <w:pPr>
        <w:pStyle w:val="Heading1"/>
      </w:pPr>
      <w:r>
        <w:t>Projects</w:t>
      </w:r>
    </w:p>
    <w:p w14:paraId="703A8ADB" w14:textId="77777777" w:rsidR="005C3A5A" w:rsidRDefault="00000000">
      <w:pPr>
        <w:pStyle w:val="ListBullet"/>
      </w:pPr>
      <w:r>
        <w:t>Jewelry Website – HTML, CSS, JavaScript.</w:t>
      </w:r>
    </w:p>
    <w:p w14:paraId="10EDD6D7" w14:textId="77777777" w:rsidR="005C3A5A" w:rsidRDefault="00000000">
      <w:pPr>
        <w:pStyle w:val="ListBullet"/>
      </w:pPr>
      <w:r>
        <w:t>Bank App – Flask-based web application.</w:t>
      </w:r>
    </w:p>
    <w:p w14:paraId="0F57C382" w14:textId="77777777" w:rsidR="005C3A5A" w:rsidRDefault="00000000">
      <w:pPr>
        <w:pStyle w:val="ListBullet"/>
      </w:pPr>
      <w:r>
        <w:t>COVID-19 Detection using X-ray Images – Image processing and ML.</w:t>
      </w:r>
    </w:p>
    <w:p w14:paraId="34F41E0E" w14:textId="77777777" w:rsidR="005C3A5A" w:rsidRDefault="00000000">
      <w:pPr>
        <w:pStyle w:val="ListBullet"/>
      </w:pPr>
      <w:r>
        <w:t>NLP Linguistic Analysis for Text Analysis – Sentiment &amp; linguistic feature extraction.</w:t>
      </w:r>
    </w:p>
    <w:p w14:paraId="1431D209" w14:textId="77777777" w:rsidR="005C3A5A" w:rsidRDefault="00000000">
      <w:pPr>
        <w:pStyle w:val="ListBullet"/>
      </w:pPr>
      <w:r>
        <w:t>Vehicle Tracking System – Real-time tracking application.</w:t>
      </w:r>
    </w:p>
    <w:p w14:paraId="565359AB" w14:textId="77777777" w:rsidR="005C3A5A" w:rsidRDefault="00000000">
      <w:pPr>
        <w:pStyle w:val="Heading1"/>
      </w:pPr>
      <w:r>
        <w:t>Hackathons &amp; Events</w:t>
      </w:r>
    </w:p>
    <w:p w14:paraId="56A3CA04" w14:textId="17796141" w:rsidR="005C3A5A" w:rsidRDefault="00000000">
      <w:pPr>
        <w:pStyle w:val="ListBullet"/>
      </w:pPr>
      <w:r>
        <w:t>Participated in P.T. Lee Chengalvaraya Naicker College of Engineering &amp; Technology hackathon</w:t>
      </w:r>
      <w:r w:rsidR="00802EFD">
        <w:t xml:space="preserve"> </w:t>
      </w:r>
      <w:r w:rsidR="00DA1715">
        <w:t>[2025]</w:t>
      </w:r>
      <w:r w:rsidR="00586ACB">
        <w:t xml:space="preserve">   </w:t>
      </w:r>
      <w:hyperlink r:id="rId7" w:history="1">
        <w:r w:rsidR="00586ACB" w:rsidRPr="00586ACB">
          <w:rPr>
            <w:rStyle w:val="Hyperlink"/>
          </w:rPr>
          <w:t>https://qr</w:t>
        </w:r>
        <w:r w:rsidR="00586ACB" w:rsidRPr="00586ACB">
          <w:rPr>
            <w:rStyle w:val="Hyperlink"/>
          </w:rPr>
          <w:t>c</w:t>
        </w:r>
        <w:r w:rsidR="00586ACB" w:rsidRPr="00586ACB">
          <w:rPr>
            <w:rStyle w:val="Hyperlink"/>
          </w:rPr>
          <w:t>o.de/bgEAjM</w:t>
        </w:r>
      </w:hyperlink>
    </w:p>
    <w:p w14:paraId="6489CD93" w14:textId="77777777" w:rsidR="005C3A5A" w:rsidRDefault="00000000">
      <w:pPr>
        <w:pStyle w:val="ListBullet"/>
      </w:pPr>
      <w:r>
        <w:t>36 Hrs Ideathon League 2022 – Creator Club, hosted by Sphoorthy Engineering College.</w:t>
      </w:r>
    </w:p>
    <w:p w14:paraId="0B53E7A8" w14:textId="54829C9B" w:rsidR="00586ACB" w:rsidRDefault="00586ACB" w:rsidP="00586ACB">
      <w:pPr>
        <w:pStyle w:val="ListBullet"/>
        <w:numPr>
          <w:ilvl w:val="0"/>
          <w:numId w:val="0"/>
        </w:numPr>
        <w:ind w:left="360"/>
      </w:pPr>
      <w:hyperlink r:id="rId8" w:history="1">
        <w:r w:rsidRPr="00586ACB">
          <w:rPr>
            <w:rStyle w:val="Hyperlink"/>
          </w:rPr>
          <w:t>https://qrco</w:t>
        </w:r>
        <w:r w:rsidRPr="00586ACB">
          <w:rPr>
            <w:rStyle w:val="Hyperlink"/>
          </w:rPr>
          <w:t>.</w:t>
        </w:r>
        <w:r w:rsidRPr="00586ACB">
          <w:rPr>
            <w:rStyle w:val="Hyperlink"/>
          </w:rPr>
          <w:t>de/bgEAhI</w:t>
        </w:r>
      </w:hyperlink>
    </w:p>
    <w:p w14:paraId="15A05D3E" w14:textId="77777777" w:rsidR="005C3A5A" w:rsidRDefault="00000000">
      <w:pPr>
        <w:pStyle w:val="ListBullet"/>
      </w:pPr>
      <w:r>
        <w:t xml:space="preserve">AI Sentiment Tool Analysis – SRM Institute of Science and Technology, </w:t>
      </w:r>
      <w:proofErr w:type="spellStart"/>
      <w:r>
        <w:t>Ramapuram</w:t>
      </w:r>
      <w:proofErr w:type="spellEnd"/>
      <w:r>
        <w:t>.</w:t>
      </w:r>
    </w:p>
    <w:p w14:paraId="7EC9F8DE" w14:textId="133EBA82" w:rsidR="00586ACB" w:rsidRDefault="00586ACB" w:rsidP="00586ACB">
      <w:pPr>
        <w:pStyle w:val="ListBullet"/>
        <w:numPr>
          <w:ilvl w:val="0"/>
          <w:numId w:val="0"/>
        </w:numPr>
        <w:ind w:left="360"/>
      </w:pPr>
      <w:hyperlink r:id="rId9" w:history="1">
        <w:r w:rsidRPr="00280FC7">
          <w:rPr>
            <w:rStyle w:val="Hyperlink"/>
          </w:rPr>
          <w:t>https://qr</w:t>
        </w:r>
        <w:r w:rsidRPr="00280FC7">
          <w:rPr>
            <w:rStyle w:val="Hyperlink"/>
          </w:rPr>
          <w:t>c</w:t>
        </w:r>
        <w:r w:rsidRPr="00280FC7">
          <w:rPr>
            <w:rStyle w:val="Hyperlink"/>
          </w:rPr>
          <w:t>o.de/bgEAgO</w:t>
        </w:r>
      </w:hyperlink>
    </w:p>
    <w:p w14:paraId="4425C906" w14:textId="47F82AA9" w:rsidR="005C3A5A" w:rsidRDefault="00000000">
      <w:pPr>
        <w:pStyle w:val="ListBullet"/>
      </w:pPr>
      <w:r>
        <w:t>National Level Conference NCSD-2K25 – Paper on Ethical Bias Detection in AI Models for Sentiment Analysis and NLP Tasks.</w:t>
      </w:r>
      <w:r w:rsidR="00586ACB">
        <w:t xml:space="preserve">  </w:t>
      </w:r>
      <w:hyperlink r:id="rId10" w:history="1">
        <w:r w:rsidR="00586ACB" w:rsidRPr="00586ACB">
          <w:rPr>
            <w:rStyle w:val="Hyperlink"/>
          </w:rPr>
          <w:t>https://qr</w:t>
        </w:r>
        <w:r w:rsidR="00586ACB" w:rsidRPr="00586ACB">
          <w:rPr>
            <w:rStyle w:val="Hyperlink"/>
          </w:rPr>
          <w:t>c</w:t>
        </w:r>
        <w:r w:rsidR="00586ACB" w:rsidRPr="00586ACB">
          <w:rPr>
            <w:rStyle w:val="Hyperlink"/>
          </w:rPr>
          <w:t>o.de/bgEAhx</w:t>
        </w:r>
      </w:hyperlink>
    </w:p>
    <w:p w14:paraId="789DB92D" w14:textId="7DAE77DD" w:rsidR="005C3A5A" w:rsidRDefault="00000000">
      <w:pPr>
        <w:pStyle w:val="ListBullet"/>
      </w:pPr>
      <w:r>
        <w:t>Quest 2024 Workshop – Data Analytics with Tableau, JNTUH UCES on 9th March 2024.</w:t>
      </w:r>
      <w:r w:rsidR="00586ACB" w:rsidRPr="00586ACB">
        <w:t xml:space="preserve"> </w:t>
      </w:r>
      <w:hyperlink r:id="rId11" w:history="1">
        <w:r w:rsidR="00586ACB" w:rsidRPr="00280FC7">
          <w:rPr>
            <w:rStyle w:val="Hyperlink"/>
          </w:rPr>
          <w:t>https://qrco.de</w:t>
        </w:r>
        <w:r w:rsidR="00586ACB" w:rsidRPr="00280FC7">
          <w:rPr>
            <w:rStyle w:val="Hyperlink"/>
          </w:rPr>
          <w:t>/</w:t>
        </w:r>
        <w:r w:rsidR="00586ACB" w:rsidRPr="00280FC7">
          <w:rPr>
            <w:rStyle w:val="Hyperlink"/>
          </w:rPr>
          <w:t>bgEAjm</w:t>
        </w:r>
      </w:hyperlink>
      <w:r w:rsidR="00586ACB">
        <w:t xml:space="preserve"> </w:t>
      </w:r>
    </w:p>
    <w:p w14:paraId="55D5F6EC" w14:textId="77777777" w:rsidR="005C3A5A" w:rsidRDefault="00000000">
      <w:pPr>
        <w:pStyle w:val="ListBullet"/>
      </w:pPr>
      <w:r>
        <w:t xml:space="preserve">Jeevar Youth Club Fest 2024 – Statue of Equality Youth Fest, </w:t>
      </w:r>
      <w:proofErr w:type="spellStart"/>
      <w:r>
        <w:t>Muchintal</w:t>
      </w:r>
      <w:proofErr w:type="spellEnd"/>
      <w:r>
        <w:t>, Telangana.</w:t>
      </w:r>
    </w:p>
    <w:p w14:paraId="07BDC953" w14:textId="20A14E37" w:rsidR="00586ACB" w:rsidRDefault="0091113B" w:rsidP="00586ACB">
      <w:pPr>
        <w:pStyle w:val="ListBullet"/>
        <w:numPr>
          <w:ilvl w:val="0"/>
          <w:numId w:val="0"/>
        </w:numPr>
        <w:ind w:left="360"/>
      </w:pPr>
      <w:hyperlink r:id="rId12" w:history="1">
        <w:r w:rsidRPr="00280FC7">
          <w:rPr>
            <w:rStyle w:val="Hyperlink"/>
          </w:rPr>
          <w:t>https://qrco.de</w:t>
        </w:r>
        <w:r w:rsidRPr="00280FC7">
          <w:rPr>
            <w:rStyle w:val="Hyperlink"/>
          </w:rPr>
          <w:t>/</w:t>
        </w:r>
        <w:r w:rsidRPr="00280FC7">
          <w:rPr>
            <w:rStyle w:val="Hyperlink"/>
          </w:rPr>
          <w:t>bgEAiq</w:t>
        </w:r>
      </w:hyperlink>
    </w:p>
    <w:p w14:paraId="0C6E9414" w14:textId="77777777" w:rsidR="005C3A5A" w:rsidRDefault="00000000">
      <w:pPr>
        <w:pStyle w:val="ListBullet"/>
      </w:pPr>
      <w:r>
        <w:t>Prazasti 2K24 – National Level Tech Fest (Coordinator), March 2024.</w:t>
      </w:r>
    </w:p>
    <w:p w14:paraId="79754356" w14:textId="65E152F6" w:rsidR="00586ACB" w:rsidRDefault="0091113B" w:rsidP="00586ACB">
      <w:pPr>
        <w:pStyle w:val="ListBullet"/>
        <w:numPr>
          <w:ilvl w:val="0"/>
          <w:numId w:val="0"/>
        </w:numPr>
        <w:ind w:left="360"/>
      </w:pPr>
      <w:hyperlink r:id="rId13" w:history="1">
        <w:r w:rsidRPr="0091113B">
          <w:rPr>
            <w:rStyle w:val="Hyperlink"/>
          </w:rPr>
          <w:t>https://qrco.de/b</w:t>
        </w:r>
        <w:r w:rsidRPr="0091113B">
          <w:rPr>
            <w:rStyle w:val="Hyperlink"/>
          </w:rPr>
          <w:t>g</w:t>
        </w:r>
        <w:r w:rsidRPr="0091113B">
          <w:rPr>
            <w:rStyle w:val="Hyperlink"/>
          </w:rPr>
          <w:t>EAiR</w:t>
        </w:r>
      </w:hyperlink>
    </w:p>
    <w:p w14:paraId="09337CAA" w14:textId="77777777" w:rsidR="005C3A5A" w:rsidRDefault="00000000">
      <w:pPr>
        <w:pStyle w:val="Heading1"/>
      </w:pPr>
      <w:r>
        <w:t>Work Experience</w:t>
      </w:r>
    </w:p>
    <w:p w14:paraId="17423E7B" w14:textId="1F52F77A" w:rsidR="005C3A5A" w:rsidRDefault="00000000">
      <w:r>
        <w:t>Credencer Technologies – Intern (Ongoing)</w:t>
      </w:r>
      <w:r>
        <w:br/>
        <w:t>- Working on Python Full Stack Web Development projects.</w:t>
      </w:r>
    </w:p>
    <w:p w14:paraId="54FA2FF6" w14:textId="52040A9A" w:rsidR="00802EFD" w:rsidRDefault="00802EFD" w:rsidP="00802EFD">
      <w:pPr>
        <w:pStyle w:val="Heading1"/>
      </w:pPr>
      <w:r>
        <w:t>Declaration</w:t>
      </w:r>
    </w:p>
    <w:p w14:paraId="22196D86" w14:textId="246FC6F9" w:rsidR="00802EFD" w:rsidRPr="00802EFD" w:rsidRDefault="00802EFD" w:rsidP="00802EFD">
      <w:r w:rsidRPr="00802EFD">
        <w:t>I hereby declare that the information provided above is true and accurate to the best of my knowledge.</w:t>
      </w:r>
    </w:p>
    <w:sectPr w:rsidR="00802EFD" w:rsidRPr="00802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5F2FD2"/>
    <w:multiLevelType w:val="hybridMultilevel"/>
    <w:tmpl w:val="970C2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8956">
    <w:abstractNumId w:val="8"/>
  </w:num>
  <w:num w:numId="2" w16cid:durableId="564877006">
    <w:abstractNumId w:val="6"/>
  </w:num>
  <w:num w:numId="3" w16cid:durableId="697781484">
    <w:abstractNumId w:val="5"/>
  </w:num>
  <w:num w:numId="4" w16cid:durableId="706486987">
    <w:abstractNumId w:val="4"/>
  </w:num>
  <w:num w:numId="5" w16cid:durableId="329522186">
    <w:abstractNumId w:val="7"/>
  </w:num>
  <w:num w:numId="6" w16cid:durableId="276110206">
    <w:abstractNumId w:val="3"/>
  </w:num>
  <w:num w:numId="7" w16cid:durableId="342976385">
    <w:abstractNumId w:val="2"/>
  </w:num>
  <w:num w:numId="8" w16cid:durableId="1018893296">
    <w:abstractNumId w:val="1"/>
  </w:num>
  <w:num w:numId="9" w16cid:durableId="1709795378">
    <w:abstractNumId w:val="0"/>
  </w:num>
  <w:num w:numId="10" w16cid:durableId="1073042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518"/>
    <w:rsid w:val="002640B2"/>
    <w:rsid w:val="0029639D"/>
    <w:rsid w:val="00326F90"/>
    <w:rsid w:val="0053278D"/>
    <w:rsid w:val="00586ACB"/>
    <w:rsid w:val="005C3A5A"/>
    <w:rsid w:val="0078740F"/>
    <w:rsid w:val="00802EFD"/>
    <w:rsid w:val="00885651"/>
    <w:rsid w:val="0091113B"/>
    <w:rsid w:val="00AA1D8D"/>
    <w:rsid w:val="00B327BE"/>
    <w:rsid w:val="00B47730"/>
    <w:rsid w:val="00B50178"/>
    <w:rsid w:val="00CB0664"/>
    <w:rsid w:val="00DA17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71082"/>
  <w14:defaultImageDpi w14:val="300"/>
  <w15:docId w15:val="{ADFF94A1-3E24-4F29-8D90-2FF3F891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640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rco.de/bgEAhI" TargetMode="External"/><Relationship Id="rId13" Type="http://schemas.openxmlformats.org/officeDocument/2006/relationships/hyperlink" Target="https://qrco.de/bgEAiR" TargetMode="External"/><Relationship Id="rId3" Type="http://schemas.openxmlformats.org/officeDocument/2006/relationships/styles" Target="styles.xml"/><Relationship Id="rId7" Type="http://schemas.openxmlformats.org/officeDocument/2006/relationships/hyperlink" Target="https://qrco.de/bgEAjM" TargetMode="External"/><Relationship Id="rId12" Type="http://schemas.openxmlformats.org/officeDocument/2006/relationships/hyperlink" Target="https://qrco.de/bgEAi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qrco.de/bgEAj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qrco.de/bgEAh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rco.de/bgEAg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Sampath Kumar Sunkara</cp:lastModifiedBy>
  <cp:revision>2</cp:revision>
  <cp:lastPrinted>2025-08-15T11:17:00Z</cp:lastPrinted>
  <dcterms:created xsi:type="dcterms:W3CDTF">2025-08-15T16:15:00Z</dcterms:created>
  <dcterms:modified xsi:type="dcterms:W3CDTF">2025-08-15T16:15:00Z</dcterms:modified>
  <cp:category/>
</cp:coreProperties>
</file>